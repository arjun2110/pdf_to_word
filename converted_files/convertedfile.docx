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GET IN CONTACT  </w:t>
        <w:br/>
        <w:t xml:space="preserve">Mobile:  +91-8424929547  </w:t>
        <w:br/>
        <w:t xml:space="preserve">Email:  arjunthumbare@gmail.com  </w:t>
        <w:br/>
        <w:t xml:space="preserve">LinkedIn : arjun  thumbare  </w:t>
        <w:br/>
        <w:t xml:space="preserve">GitHub: arjun2110  </w:t>
        <w:br/>
        <w:t xml:space="preserve"> </w:t>
        <w:br/>
        <w:t xml:space="preserve"> </w:t>
        <w:br/>
        <w:t xml:space="preserve"> </w:t>
        <w:br/>
        <w:t xml:space="preserve">PERSONAL  DETAILS  </w:t>
        <w:br/>
        <w:t xml:space="preserve">Total  Experience   2 Years 3 Months  </w:t>
        <w:br/>
        <w:t xml:space="preserve">Date of Birth  Oct 21, 1999 </w:t>
        <w:br/>
        <w:t xml:space="preserve">Gender  Male  </w:t>
        <w:br/>
        <w:t xml:space="preserve">Marital Status Single/Unmarried </w:t>
        <w:br/>
        <w:t xml:space="preserve"> </w:t>
        <w:br/>
        <w:t xml:space="preserve"> </w:t>
        <w:br/>
        <w:t xml:space="preserve"> </w:t>
        <w:br/>
        <w:t xml:space="preserve">SKILLS  </w:t>
        <w:br/>
        <w:t xml:space="preserve">Team  Leading  </w:t>
        <w:br/>
        <w:t xml:space="preserve">Adaptability  </w:t>
        <w:br/>
        <w:t xml:space="preserve">Excellent  Communication In  English  </w:t>
        <w:br/>
        <w:t xml:space="preserve">Multitasking  </w:t>
        <w:br/>
        <w:t xml:space="preserve"> </w:t>
        <w:br/>
        <w:t xml:space="preserve"> </w:t>
        <w:br/>
        <w:t xml:space="preserve"> </w:t>
        <w:br/>
        <w:t xml:space="preserve">TECHNICAL  SKILLS  </w:t>
        <w:br/>
        <w:t xml:space="preserve">Microsoft Azure  </w:t>
        <w:br/>
        <w:t xml:space="preserve">Generative Ai  </w:t>
        <w:br/>
        <w:t xml:space="preserve">Python  </w:t>
        <w:br/>
        <w:t xml:space="preserve">Python  Flask  </w:t>
        <w:br/>
        <w:t xml:space="preserve">Docker  </w:t>
        <w:br/>
        <w:t xml:space="preserve">CI/CD Pipeline  </w:t>
        <w:br/>
        <w:t xml:space="preserve">Database Management  </w:t>
        <w:br/>
        <w:t xml:space="preserve">Linux  </w:t>
        <w:br/>
        <w:t xml:space="preserve"> </w:t>
        <w:br/>
        <w:t xml:space="preserve"> </w:t>
        <w:br/>
        <w:t xml:space="preserve"> </w:t>
        <w:br/>
        <w:t xml:space="preserve">LANGUAGES  KNOWN  </w:t>
        <w:br/>
        <w:t xml:space="preserve">English  </w:t>
        <w:br/>
        <w:t xml:space="preserve">Hindi  </w:t>
        <w:br/>
        <w:t xml:space="preserve"> </w:t>
        <w:br/>
        <w:t xml:space="preserve"> </w:t>
        <w:br/>
        <w:t xml:space="preserve"> </w:t>
        <w:br/>
        <w:t xml:space="preserve">COURSES  &amp; CERTIFICATIONS  </w:t>
        <w:br/>
        <w:t xml:space="preserve">PCEP Python Entry Level  </w:t>
        <w:br/>
        <w:t xml:space="preserve">Azure  Fundamentals  </w:t>
        <w:br/>
        <w:t xml:space="preserve">Automation Engineer Practitioner Certificate  </w:t>
        <w:br/>
        <w:t xml:space="preserve">IBM Python  for Machine  Learning  Experienced  Python  Developer  with over 2 years  </w:t>
        <w:br/>
        <w:t xml:space="preserve">in Python and backend development. Proven  </w:t>
        <w:br/>
        <w:t xml:space="preserve">track record in time -sensitive AI/ML projects,  </w:t>
        <w:br/>
        <w:t xml:space="preserve">implementing  best practices  collaboratively.  </w:t>
        <w:br/>
        <w:t xml:space="preserve">Proficient  in Python,  Flask,  API development,  </w:t>
        <w:br/>
        <w:t xml:space="preserve">Microsoft  Azure,  SQL, CI/CD  deployment,  and </w:t>
        <w:br/>
        <w:t xml:space="preserve">Docker  containers.  Currently  excelling  in the </w:t>
        <w:br/>
        <w:t xml:space="preserve">realm  of generative  AI and its associated  </w:t>
        <w:br/>
        <w:t xml:space="preserve">backend  development.  Seeking  opportunities  to </w:t>
        <w:br/>
        <w:t xml:space="preserve">contribute  expertise  to innovative  projects.  </w:t>
        <w:br/>
        <w:t xml:space="preserve"> </w:t>
        <w:br/>
        <w:t xml:space="preserve"> </w:t>
        <w:br/>
        <w:t xml:space="preserve">EDUCATION  HISTORY  </w:t>
        <w:br/>
        <w:t xml:space="preserve">Graduation  </w:t>
        <w:br/>
        <w:t xml:space="preserve">Course  B.E. (Information  Technology )  </w:t>
        <w:br/>
        <w:t xml:space="preserve">College  Mumbai  University  </w:t>
        <w:br/>
        <w:t xml:space="preserve">Year of Passing  2021 </w:t>
        <w:br/>
        <w:t xml:space="preserve">Grade  6.8/10  </w:t>
        <w:br/>
        <w:t xml:space="preserve"> </w:t>
        <w:br/>
        <w:t xml:space="preserve">Diploma  </w:t>
        <w:br/>
        <w:t xml:space="preserve">Board  MSBTE  </w:t>
        <w:br/>
        <w:t xml:space="preserve">Medium  English  </w:t>
        <w:br/>
        <w:t xml:space="preserve">Year of Passing  2018 </w:t>
        <w:br/>
        <w:t xml:space="preserve">Grade  67.9% </w:t>
        <w:br/>
        <w:t xml:space="preserve"> </w:t>
        <w:br/>
        <w:t xml:space="preserve">Class  X </w:t>
        <w:br/>
        <w:t xml:space="preserve">Board  Maharashtra  </w:t>
        <w:br/>
        <w:t xml:space="preserve">Medium  Marathi  </w:t>
        <w:br/>
        <w:t xml:space="preserve">Year of Passing  2015 </w:t>
        <w:br/>
        <w:t xml:space="preserve">Grade  81.40% </w:t>
        <w:br/>
        <w:t xml:space="preserve"> </w:t>
        <w:br/>
        <w:t xml:space="preserve"> </w:t>
        <w:br/>
        <w:t xml:space="preserve">WORK  EXPERIENCE  </w:t>
        <w:br/>
        <w:t xml:space="preserve">Sep 2023 to Present  </w:t>
        <w:br/>
        <w:t xml:space="preserve">Python  Developer,  Generative  AI Expert  at Sogeti,  </w:t>
        <w:br/>
        <w:t xml:space="preserve">Capgemini  - Mumbai,  India  </w:t>
        <w:br/>
        <w:t xml:space="preserve">Project Name: Generative AI Platform  </w:t>
        <w:br/>
        <w:t xml:space="preserve">Type  of Industry:  Generative  AI, Python  </w:t>
        <w:br/>
        <w:t xml:space="preserve">Responsibilities:  </w:t>
        <w:br/>
        <w:t xml:space="preserve">Created a Base template in (Vanilla JS &amp; Flask framework) </w:t>
        <w:br/>
        <w:t xml:space="preserve">to Onboard the Generative AI use cases.  Setup  a </w:t>
        <w:br/>
        <w:t xml:space="preserve">Microsoft  Azure  environment  and Azure  OpenAI  Models.  </w:t>
        <w:br/>
        <w:t xml:space="preserve">Created  an MS SQL  Database  and create  a schema.  </w:t>
        <w:br/>
        <w:t xml:space="preserve">PROFILE  SUMMARY   </w:t>
        <w:br/>
        <w:t xml:space="preserve">Arjun Rajan  Thumbare  </w:t>
        <w:br/>
        <w:t xml:space="preserve">Results -Driven  Python  Developer  | Specialized  in AI/ML  Backend  Development  | </w:t>
        <w:br/>
        <w:t xml:space="preserve">Proven  Expertise  in Flask,  Azure,  Docker  and Generative  AI. </w:t>
        <w:br/>
        <w:t xml:space="preserve"> </w:t>
      </w:r>
    </w:p>
    <w:p>
      <w:r>
        <w:t xml:space="preserve">Created a table  to store prompts, user data, models.  </w:t>
        <w:br/>
        <w:t xml:space="preserve">Onboarding  the use cases  and ad more  features  to it as </w:t>
        <w:br/>
        <w:t xml:space="preserve">per the client  requirement.  </w:t>
        <w:br/>
        <w:t xml:space="preserve">Enhance  the response  by Doing  Prompt  Engineering.  </w:t>
        <w:br/>
        <w:t xml:space="preserve">Scaling  the use cases.  </w:t>
        <w:br/>
        <w:t xml:space="preserve">Role:  Generative  AI Expert,  Python  Backend  Developer.  </w:t>
        <w:br/>
        <w:t xml:space="preserve">Software/Languages: Python, Flask Framework, Vanilla JS, </w:t>
        <w:br/>
        <w:t xml:space="preserve">LLM's,  Pandas  AI. </w:t>
        <w:br/>
        <w:t xml:space="preserve">Special  Tools:  Open  AI, LLM, Pandas  AI. </w:t>
        <w:br/>
        <w:t xml:space="preserve"> </w:t>
        <w:br/>
        <w:t xml:space="preserve">Dec 2022  to Feb 2023  </w:t>
        <w:br/>
        <w:t xml:space="preserve">Data  Science  Python  Developer  at Sogeti,  Capgemini  </w:t>
        <w:br/>
        <w:t xml:space="preserve">- Mumbai,  India  </w:t>
        <w:br/>
        <w:t xml:space="preserve">Project Name: Cognitive Document Processing -Biller Rules  </w:t>
        <w:br/>
        <w:t xml:space="preserve">Type  of Industry:  AI/ML  </w:t>
        <w:br/>
        <w:t xml:space="preserve">Responsibilities:  </w:t>
        <w:br/>
        <w:t xml:space="preserve">Trained  an Azure  Custom  Vision  model  using  documents  </w:t>
        <w:br/>
        <w:t xml:space="preserve">Tagged  documents  with bounding  boxes  </w:t>
        <w:br/>
        <w:t xml:space="preserve">Created a Python codebase to retrieve documents from  </w:t>
        <w:br/>
        <w:t xml:space="preserve">the UI </w:t>
        <w:br/>
        <w:t xml:space="preserve">Saved  documents  in Blob Storage  </w:t>
        <w:br/>
        <w:t xml:space="preserve">Developed a Streamlit UI for user interactions  </w:t>
        <w:br/>
        <w:t xml:space="preserve">Deployed the entire application on an on -premises  </w:t>
        <w:br/>
        <w:t xml:space="preserve">server  using  Docker.  </w:t>
        <w:br/>
        <w:t xml:space="preserve">Role:  Python  Backend  Development,  </w:t>
        <w:br/>
        <w:t xml:space="preserve">Software/Languages: Python, Streamlit Framework, </w:t>
        <w:br/>
        <w:t xml:space="preserve">Microsoft  Azure,  Azure  Cognitive  Services, Linux . </w:t>
        <w:br/>
        <w:t xml:space="preserve">Special  Tools:  Azure  Custom  Vision,  Azure  Blob Storage.  </w:t>
        <w:br/>
        <w:t xml:space="preserve"> </w:t>
        <w:br/>
        <w:t xml:space="preserve">Apr 2022 to Oct 2022  </w:t>
        <w:br/>
        <w:t xml:space="preserve">Python Backend Developer at Sogeti, Capgemini - </w:t>
        <w:br/>
        <w:t xml:space="preserve">Mumbai,  India  </w:t>
        <w:br/>
        <w:t xml:space="preserve">Project  Name:  AI Artwork  </w:t>
        <w:br/>
        <w:t xml:space="preserve">Type of Industry: AI/ML  </w:t>
        <w:br/>
        <w:t xml:space="preserve">Responsibilities:  </w:t>
        <w:br/>
        <w:t xml:space="preserve">Created  a base REST  API structure  for the features.  </w:t>
        <w:br/>
        <w:t xml:space="preserve">Established  an MS SQL Database  and added  the </w:t>
        <w:br/>
        <w:t xml:space="preserve">necessary  schema.  </w:t>
        <w:br/>
        <w:t xml:space="preserve">Developed a Database utility file to access the database  </w:t>
        <w:br/>
        <w:t xml:space="preserve">through  code.  </w:t>
        <w:br/>
        <w:t xml:space="preserve">Created a Dockerfile and Docker container for deploying  </w:t>
        <w:br/>
        <w:t xml:space="preserve">the code to the app service.  </w:t>
        <w:br/>
        <w:t xml:space="preserve">Set up a CI/CD pipeline on Azure DevOps using GIT for  </w:t>
        <w:br/>
        <w:t xml:space="preserve">deploying  both React  and Python  code.  </w:t>
        <w:br/>
        <w:t xml:space="preserve">Role:  API Developer  /Python  Full Stack  Development  </w:t>
        <w:br/>
        <w:t xml:space="preserve">Software/Language: Python 3.9, Python Flask, MsSQL, </w:t>
        <w:br/>
        <w:t xml:space="preserve">Docker  Demon,  GIT Hub.  </w:t>
        <w:br/>
        <w:t xml:space="preserve">Special  Tools:  Microsoft  Azure,  Azure  DevOps,  Virtual  </w:t>
        <w:br/>
        <w:t xml:space="preserve">Machines.  </w:t>
        <w:br/>
        <w:t xml:space="preserve"> </w:t>
        <w:br/>
        <w:t xml:space="preserve"> </w:t>
        <w:br/>
        <w:t xml:space="preserve">INTERNSHIPS  </w:t>
        <w:br/>
        <w:t xml:space="preserve">Tele  Networks  Technologies  Pvt. Ltd, 1 Months  </w:t>
        <w:br/>
        <w:t xml:space="preserve">• Tele Networks  Technologies  is provide  Security  </w:t>
        <w:br/>
        <w:t xml:space="preserve">solution  to the clients.  </w:t>
        <w:br/>
        <w:t xml:space="preserve">• I have performed  security  related  tasks  during  this </w:t>
        <w:br/>
        <w:t xml:space="preserve">entire  internship.  </w:t>
        <w:br/>
        <w:t xml:space="preserve">• Here I learned  and work  on some  cyber security  </w:t>
        <w:br/>
        <w:t xml:space="preserve">related  tool. </w:t>
        <w:br/>
        <w:t xml:space="preserve">• Learn  Linux  OS &amp; Kali Linux  OS basic  command  and how </w:t>
      </w:r>
    </w:p>
    <w:p>
      <w:r>
        <w:t xml:space="preserve">to use those security applications  on those OS.  </w:t>
        <w:br/>
        <w:t xml:space="preserve"> </w:t>
        <w:br/>
        <w:t xml:space="preserve">The Sparks  Foundation,  1 Months  </w:t>
        <w:br/>
        <w:t xml:space="preserve">• The Spark  Foundation  is a foundation  provide  </w:t>
        <w:br/>
        <w:t xml:space="preserve">internship  for students  in various  domains . </w:t>
        <w:br/>
        <w:t xml:space="preserve">• In the period  of internship,  they given  us 8 tasks  </w:t>
        <w:br/>
        <w:t xml:space="preserve">and we have to perform  those  tasks  and submit  it. </w:t>
        <w:br/>
        <w:t xml:space="preserve">• Each and  every  task has its  difficulty  level.  </w:t>
        <w:br/>
        <w:t xml:space="preserve">• I have  performed  7 tasks  out of 8. </w:t>
        <w:br/>
        <w:t xml:space="preserve">• I have gain so much  of knowledge  in this internship.  </w:t>
        <w:br/>
        <w:t xml:space="preserve"> </w:t>
        <w:br/>
        <w:t xml:space="preserve"> </w:t>
        <w:br/>
        <w:t xml:space="preserve">PROJECTS </w:t>
        <w:br/>
        <w:t xml:space="preserve">Automation  Of Vehicle  Fitness  Test using  CNN,  3 </w:t>
        <w:br/>
        <w:t xml:space="preserve">Months  </w:t>
        <w:br/>
        <w:t xml:space="preserve"> </w:t>
        <w:br/>
        <w:t xml:space="preserve">Department  Management  System,  3 Months  </w:t>
        <w:br/>
        <w:t xml:space="preserve"> </w:t>
        <w:br/>
        <w:t xml:space="preserve"> </w:t>
        <w:br/>
        <w:t xml:space="preserve">EXTRA -CURRICULAR  ACTIVITY  </w:t>
        <w:br/>
        <w:t xml:space="preserve">Smart  India  Hackathon  2020  </w:t>
        <w:br/>
        <w:t xml:space="preserve">Participated in the Smart India Hackathon 2020 and  </w:t>
        <w:br/>
        <w:t xml:space="preserve">emerged as winners at the college level, although not  </w:t>
        <w:br/>
        <w:t xml:space="preserve">selected  for the Grand  Finale.  </w:t>
        <w:br/>
        <w:t xml:space="preserve">Our noteworthy achievement lies in the development of an  </w:t>
        <w:br/>
        <w:t xml:space="preserve">Android -based application dedicated to empowering  </w:t>
        <w:br/>
        <w:t xml:space="preserve">individuals  with disabilities.  </w:t>
        <w:br/>
        <w:t xml:space="preserve">The application  boasts  features  such as voice  assistance  </w:t>
        <w:br/>
        <w:t xml:space="preserve">for the visually  impaired,  a job tracker,  fitness  tracker,  and </w:t>
        <w:br/>
        <w:t xml:space="preserve">information on government schemes relevant to people  </w:t>
        <w:br/>
        <w:t xml:space="preserve">with disabilities, demonstrating our commitment to  </w:t>
        <w:br/>
        <w:t xml:space="preserve">leveraging  technology  for inclusive  and impactful  </w:t>
        <w:br/>
        <w:t xml:space="preserve">solutions.  </w:t>
        <w:br/>
        <w:t xml:space="preserve"> </w:t>
        <w:br/>
        <w:t xml:space="preserve">NASA:  Space  Apps  Challenge 2020  </w:t>
        <w:br/>
        <w:t xml:space="preserve">Took  part in the NASA  Space  Apps Challenge  2020 and, </w:t>
        <w:br/>
        <w:t xml:space="preserve">while  unfortunately  disqualified  in the Semi-Final  Round,  </w:t>
        <w:br/>
        <w:t xml:space="preserve">our team  made  significant  strides.  </w:t>
        <w:br/>
        <w:t xml:space="preserve">We developed a website dedicated to showcasing the rich  </w:t>
        <w:br/>
        <w:t xml:space="preserve">history of NASA across the years. Utilizing Figma, we  </w:t>
        <w:br/>
        <w:t xml:space="preserve">created a comprehensive website workflow to effectively  </w:t>
        <w:br/>
        <w:t xml:space="preserve">communicate  our idea to mentors.  </w:t>
        <w:br/>
        <w:t xml:space="preserve">Furthermore,  we implemented  a dynamic  dashboard  using  </w:t>
        <w:br/>
        <w:t xml:space="preserve">React.js to provide a visually engaging and user -friendly  </w:t>
        <w:br/>
        <w:t xml:space="preserve">experience. Though not advancing to the final stage, our  </w:t>
        <w:br/>
        <w:t xml:space="preserve">commitment to innovative ideas and effective  </w:t>
        <w:br/>
        <w:t xml:space="preserve">communication was a  testament  to our team's  skills and  </w:t>
        <w:br/>
        <w:t xml:space="preserve">dedication.  </w:t>
        <w:br/>
        <w:t xml:space="preserve"> </w:t>
        <w:br/>
        <w:t xml:space="preserve"> </w:t>
        <w:br/>
        <w:t xml:space="preserve">ACHIEVEMENTS  </w:t>
        <w:br/>
        <w:t xml:space="preserve">Won First Prize at MONGO DB Sogeti Innovation </w:t>
        <w:br/>
        <w:t xml:space="preserve">Hackathon  2023  </w:t>
        <w:br/>
        <w:t xml:space="preserve">We have developed an AI -based solution employing  </w:t>
        <w:br/>
        <w:t xml:space="preserve">computer vision technology to enhance the safety of  </w:t>
        <w:br/>
        <w:t xml:space="preserve">workers in industrial areas. This system ensures real -time </w:t>
        <w:br/>
        <w:t xml:space="preserve">monitoring to verify whether workers are wearing helmets  </w:t>
        <w:br/>
        <w:t xml:space="preserve">and gloves,  promoting  a safer  work  environment.  </w:t>
        <w:br/>
        <w:t xml:space="preserve"> </w:t>
        <w:br/>
        <w:t xml:space="preserve"> </w:t>
        <w:br/>
        <w:t xml:space="preserve"> </w:t>
      </w:r>
    </w:p>
    <w:p>
      <w:r>
        <w:t xml:space="preserve">Won Best Team  Award  in Sogeti  for AI Artwork  Proje ct in </w:t>
        <w:br/>
        <w:t xml:space="preserve">2022  </w:t>
        <w:br/>
        <w:t xml:space="preserve">We were honored with an award for successfully delivering  </w:t>
        <w:br/>
        <w:t xml:space="preserve">a time-sensitive AI/ML-based Python project. This </w:t>
        <w:br/>
        <w:t xml:space="preserve">recognition underscores our team's exceptional spirit and  </w:t>
        <w:br/>
        <w:t xml:space="preserve">collaboration  during  this crucial  project  period,  highlighting  </w:t>
        <w:br/>
        <w:t xml:space="preserve">our commitment  to excellence  in every  aspect  of our </w:t>
        <w:br/>
        <w:t xml:space="preserve">work.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